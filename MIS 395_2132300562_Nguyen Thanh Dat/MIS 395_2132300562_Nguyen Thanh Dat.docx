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702DF"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Nguyen Thanh Dat</w:t>
      </w:r>
    </w:p>
    <w:p w14:paraId="00F9B441"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2132300562</w:t>
      </w:r>
    </w:p>
    <w:p w14:paraId="40E3DA03"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MIS 395</w:t>
      </w:r>
    </w:p>
    <w:p w14:paraId="083EB1B1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Final Report</w:t>
      </w:r>
    </w:p>
    <w:p w14:paraId="0FD37C00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hanging="400"/>
      </w:pPr>
      <w:r>
        <w:separator/>
      </w:r>
    </w:p>
  </w:endnote>
  <w:endnote w:type="continuationSeparator" w:id="1">
    <w:p>
      <w:pPr>
        <w:spacing w:line="240" w:lineRule="auto"/>
        <w:ind w:hanging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  <w:ind w:hanging="400"/>
      </w:pPr>
      <w:r>
        <w:separator/>
      </w:r>
    </w:p>
  </w:footnote>
  <w:footnote w:type="continuationSeparator" w:id="1">
    <w:p>
      <w:pPr>
        <w:spacing w:line="480" w:lineRule="auto"/>
        <w:ind w:hanging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E067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31603E9"/>
    <w:rsid w:val="561E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left="400" w:hanging="400" w:hangingChars="20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480" w:lineRule="auto"/>
      <w:ind w:left="400" w:hanging="400" w:hangingChars="20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2025-08-21T07:11:00Z</dcterms:created>
  <dc:creator>ADMIN</dc:creator>
  <cp:lastModifiedBy>Nguyễn Thành Đạt</cp:lastModifiedBy>
  <dcterms:modified xsi:type="dcterms:W3CDTF">2025-08-21T07:12:15Z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BE44A25F2D0C4AA4A8AB8221B08FA22F_11</vt:lpwstr>
  </property>
</Properties>
</file>